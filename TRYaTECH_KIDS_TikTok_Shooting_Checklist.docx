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TRYaTECH KIDS TikTok Strategy Guide</w:t>
      </w:r>
    </w:p>
    <w:p>
      <w:r>
        <w:t>This checklist helps you plan, record, and post TRYaTECH KIDS content for maximum impact.</w:t>
      </w:r>
    </w:p>
    <w:p>
      <w:pPr>
        <w:pStyle w:val="Heading2"/>
      </w:pPr>
      <w:r>
        <w:t>1. Before Recording</w:t>
      </w:r>
    </w:p>
    <w:p>
      <w:r>
        <w:t>- Pick a strong concept: CEO Skit, Transformation, Voiceover, or Drop Hype</w:t>
      </w:r>
    </w:p>
    <w:p>
      <w:r>
        <w:t>- Dress your kid in a TRYaTECH shirt</w:t>
      </w:r>
    </w:p>
    <w:p>
      <w:r>
        <w:t>- Use natural lighting or a ring light</w:t>
      </w:r>
    </w:p>
    <w:p>
      <w:pPr>
        <w:pStyle w:val="Heading2"/>
      </w:pPr>
      <w:r>
        <w:t>2. Recording Tips</w:t>
      </w:r>
    </w:p>
    <w:p>
      <w:r>
        <w:t>- Keep it under 30 seconds</w:t>
      </w:r>
    </w:p>
    <w:p>
      <w:r>
        <w:t>- Use trending audio or motivational voiceovers</w:t>
      </w:r>
    </w:p>
    <w:p>
      <w:r>
        <w:t>- Get multiple takes for the best energy</w:t>
      </w:r>
    </w:p>
    <w:p>
      <w:pPr>
        <w:pStyle w:val="Heading2"/>
      </w:pPr>
      <w:r>
        <w:t>3. Caption &amp; Hashtags</w:t>
      </w:r>
    </w:p>
    <w:p>
      <w:r>
        <w:t>- Write a short, bold caption (e.g., 'Nobody’s coming... it’s on you.')</w:t>
      </w:r>
    </w:p>
    <w:p>
      <w:r>
        <w:t>- Use hashtags like: #TRYaTECHKIDS #FutureCEO #StartupMode</w:t>
      </w:r>
    </w:p>
    <w:p>
      <w:pPr>
        <w:pStyle w:val="Heading2"/>
      </w:pPr>
      <w:r>
        <w:t>4. Post Timing</w:t>
      </w:r>
    </w:p>
    <w:p>
      <w:r>
        <w:t>- Post during peak hours: 7–9 AM or 6–9 PM local time</w:t>
      </w:r>
    </w:p>
    <w:p>
      <w:r>
        <w:t>- Engage in comments and share on Stories or Reels</w:t>
      </w:r>
    </w:p>
    <w:p>
      <w:r>
        <w:br/>
        <w:t>Let’s inspire the next generation of innovators. TRYaTECH KIDS is more than merch — it’s a mindset.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